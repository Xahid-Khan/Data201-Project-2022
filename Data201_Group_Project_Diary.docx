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rPr/>
      </w:pPr>
      <w:r>
        <w:rPr>
          <w:lang w:val="en-US"/>
        </w:rPr>
        <w:t>Sept 25th:</w:t>
      </w:r>
    </w:p>
    <w:p>
      <w:pPr>
        <w:pStyle w:val="BodyA"/>
        <w:numPr>
          <w:ilvl w:val="0"/>
          <w:numId w:val="1"/>
        </w:numPr>
        <w:rPr/>
      </w:pPr>
      <w:r>
        <w:rPr>
          <w:lang w:val="en-US"/>
        </w:rPr>
        <w:t>Gro</w:t>
      </w:r>
      <w:r>
        <w:rPr>
          <w:lang w:val="en-US"/>
        </w:rPr>
        <w:t>up created, three members met in campus.</w:t>
      </w:r>
    </w:p>
    <w:p>
      <w:pPr>
        <w:pStyle w:val="BodyA"/>
        <w:numPr>
          <w:ilvl w:val="0"/>
          <w:numId w:val="1"/>
        </w:numPr>
        <w:rPr/>
      </w:pPr>
      <w:r>
        <w:rPr>
          <w:lang w:val="en-US"/>
        </w:rPr>
        <w:t>Exchange ideas for main topic, created google doc for group discussion.</w:t>
      </w:r>
    </w:p>
    <w:p>
      <w:pPr>
        <w:pStyle w:val="BodyA"/>
        <w:numPr>
          <w:ilvl w:val="0"/>
          <w:numId w:val="1"/>
        </w:numPr>
        <w:rPr/>
      </w:pPr>
      <w:r>
        <w:rPr>
          <w:lang w:val="en-US"/>
        </w:rPr>
        <w:t xml:space="preserve">Topic we gathered: </w:t>
      </w:r>
      <w:bookmarkStart w:id="0" w:name="docs-internal-guid-3882a591-7fff-e935-5a"/>
      <w:bookmarkEnd w:id="0"/>
      <w:r>
        <w:rPr>
          <w:rFonts w:ascii="Arial" w:hAnsi="Arial"/>
          <w:b w:val="false"/>
          <w:i w:val="false"/>
          <w:caps w:val="false"/>
          <w:smallCaps w:val="false"/>
          <w:strike w:val="false"/>
          <w:dstrike w:val="false"/>
          <w:color w:val="000000"/>
          <w:sz w:val="22"/>
          <w:u w:val="none"/>
          <w:effect w:val="none"/>
          <w:lang w:val="en-US"/>
        </w:rPr>
        <w:t>Covid related</w:t>
      </w:r>
      <w:r>
        <w:rPr>
          <w:rFonts w:ascii="Arial" w:hAnsi="Arial"/>
          <w:b w:val="false"/>
          <w:i w:val="false"/>
          <w:caps w:val="false"/>
          <w:smallCaps w:val="false"/>
          <w:strike w:val="false"/>
          <w:dstrike w:val="false"/>
          <w:color w:val="000000"/>
          <w:sz w:val="22"/>
          <w:u w:val="none"/>
          <w:effect w:val="none"/>
          <w:lang w:val="en-US"/>
        </w:rPr>
        <w:t xml:space="preserve">, </w:t>
      </w:r>
      <w:bookmarkStart w:id="1" w:name="docs-internal-guid-29723312-7fff-c8c5-ea"/>
      <w:bookmarkEnd w:id="1"/>
      <w:r>
        <w:rPr>
          <w:rFonts w:ascii="Arial" w:hAnsi="Arial"/>
          <w:b w:val="false"/>
          <w:i w:val="false"/>
          <w:caps w:val="false"/>
          <w:smallCaps w:val="false"/>
          <w:strike w:val="false"/>
          <w:dstrike w:val="false"/>
          <w:color w:val="000000"/>
          <w:sz w:val="22"/>
          <w:u w:val="none"/>
          <w:effect w:val="none"/>
          <w:lang w:val="en-US"/>
        </w:rPr>
        <w:t xml:space="preserve">Crime rate related, </w:t>
      </w:r>
      <w:bookmarkStart w:id="2" w:name="docs-internal-guid-17f1793f-7fff-1e1f-41"/>
      <w:bookmarkEnd w:id="2"/>
      <w:r>
        <w:rPr>
          <w:rFonts w:ascii="Arial" w:hAnsi="Arial"/>
          <w:b w:val="false"/>
          <w:i w:val="false"/>
          <w:caps w:val="false"/>
          <w:smallCaps w:val="false"/>
          <w:strike w:val="false"/>
          <w:dstrike w:val="false"/>
          <w:color w:val="000000"/>
          <w:sz w:val="22"/>
          <w:u w:val="none"/>
          <w:effect w:val="none"/>
          <w:lang w:val="en-US"/>
        </w:rPr>
        <w:t xml:space="preserve">Average wage in a nz city, </w:t>
      </w:r>
      <w:bookmarkStart w:id="3" w:name="docs-internal-guid-73db0838-7fff-a457-84"/>
      <w:bookmarkEnd w:id="3"/>
      <w:r>
        <w:rPr>
          <w:rFonts w:ascii="Arial" w:hAnsi="Arial"/>
          <w:b w:val="false"/>
          <w:i w:val="false"/>
          <w:caps w:val="false"/>
          <w:smallCaps w:val="false"/>
          <w:strike w:val="false"/>
          <w:dstrike w:val="false"/>
          <w:color w:val="000000"/>
          <w:sz w:val="22"/>
          <w:u w:val="none"/>
          <w:effect w:val="none"/>
          <w:lang w:val="en-US"/>
        </w:rPr>
        <w:t xml:space="preserve">Ukraine war related, </w:t>
      </w:r>
      <w:bookmarkStart w:id="4" w:name="docs-internal-guid-620c8f2c-7fff-e8ac-81"/>
      <w:bookmarkEnd w:id="4"/>
      <w:r>
        <w:rPr>
          <w:rFonts w:ascii="Arial" w:hAnsi="Arial"/>
          <w:b w:val="false"/>
          <w:i w:val="false"/>
          <w:caps w:val="false"/>
          <w:smallCaps w:val="false"/>
          <w:strike w:val="false"/>
          <w:dstrike w:val="false"/>
          <w:color w:val="000000"/>
          <w:sz w:val="22"/>
          <w:u w:val="none"/>
          <w:effect w:val="none"/>
          <w:lang w:val="en-US"/>
        </w:rPr>
        <w:t>Allergy related.</w:t>
      </w:r>
    </w:p>
    <w:p>
      <w:pPr>
        <w:pStyle w:val="BodyA"/>
        <w:numPr>
          <w:ilvl w:val="0"/>
          <w:numId w:val="0"/>
        </w:numPr>
        <w:ind w:left="720" w:right="0" w:hanging="0"/>
        <w:rPr>
          <w:rFonts w:ascii="Arial" w:hAnsi="Arial"/>
          <w:b w:val="false"/>
          <w:i w:val="false"/>
          <w:caps w:val="false"/>
          <w:smallCaps w:val="false"/>
          <w:strike w:val="false"/>
          <w:dstrike w:val="false"/>
          <w:color w:val="000000"/>
          <w:sz w:val="22"/>
          <w:u w:val="none"/>
          <w:effect w:val="none"/>
          <w:lang w:val="en-US"/>
        </w:rPr>
      </w:pPr>
      <w:r>
        <w:rPr/>
      </w:r>
    </w:p>
    <w:p>
      <w:pPr>
        <w:pStyle w:val="BodyA"/>
        <w:rPr/>
      </w:pPr>
      <w:r>
        <w:rPr>
          <w:lang w:val="en-US"/>
        </w:rPr>
        <w:t xml:space="preserve">Sept </w:t>
      </w:r>
      <w:r>
        <w:rPr>
          <w:lang w:val="en-US"/>
        </w:rPr>
        <w:t>2</w:t>
      </w:r>
      <w:r>
        <w:rPr>
          <w:lang w:val="en-US"/>
        </w:rPr>
        <w:t>7th:</w:t>
      </w:r>
    </w:p>
    <w:p>
      <w:pPr>
        <w:pStyle w:val="BodyA"/>
        <w:numPr>
          <w:ilvl w:val="0"/>
          <w:numId w:val="2"/>
        </w:numPr>
        <w:bidi w:val="0"/>
        <w:ind w:left="720" w:right="0" w:hanging="360"/>
        <w:jc w:val="left"/>
        <w:rPr/>
      </w:pPr>
      <w:r>
        <w:rPr>
          <w:lang w:val="en-US"/>
        </w:rPr>
        <w:t>Gro</w:t>
      </w:r>
      <w:r>
        <w:rPr>
          <w:lang w:val="en-US"/>
        </w:rPr>
        <w:t>up is named Team Rooster, all member met in the lab.</w:t>
      </w:r>
    </w:p>
    <w:p>
      <w:pPr>
        <w:pStyle w:val="BodyA"/>
        <w:numPr>
          <w:ilvl w:val="0"/>
          <w:numId w:val="2"/>
        </w:numPr>
        <w:bidi w:val="0"/>
        <w:spacing w:before="0" w:after="0"/>
        <w:ind w:left="720" w:right="0" w:hanging="360"/>
        <w:jc w:val="left"/>
        <w:rPr/>
      </w:pPr>
      <w:r>
        <w:rPr>
          <w:lang w:val="en-US"/>
        </w:rPr>
        <w:t>We did some recap on previous labs from lab1 to lab6.</w:t>
      </w:r>
    </w:p>
    <w:p>
      <w:pPr>
        <w:pStyle w:val="BodyA"/>
        <w:numPr>
          <w:ilvl w:val="0"/>
          <w:numId w:val="2"/>
        </w:numPr>
        <w:bidi w:val="0"/>
        <w:ind w:left="720" w:right="0" w:hanging="360"/>
        <w:jc w:val="left"/>
        <w:rPr>
          <w:lang w:val="en-US"/>
        </w:rPr>
      </w:pPr>
      <w:r>
        <w:rPr>
          <w:lang w:val="en-US"/>
        </w:rPr>
        <w:t xml:space="preserve">We tried to do some searching for data that relevant to topics </w:t>
      </w:r>
      <w:r>
        <w:rPr>
          <w:lang w:val="en-US"/>
        </w:rPr>
        <w:t>until lab ended.</w:t>
      </w:r>
    </w:p>
    <w:p>
      <w:pPr>
        <w:pStyle w:val="BodyA"/>
        <w:rPr/>
      </w:pPr>
      <w:r>
        <w:rPr/>
      </w:r>
    </w:p>
    <w:p>
      <w:pPr>
        <w:pStyle w:val="BodyA"/>
        <w:rPr/>
      </w:pPr>
      <w:r>
        <w:rPr>
          <w:lang w:val="en-US"/>
        </w:rPr>
        <w:t xml:space="preserve">Oct </w:t>
      </w:r>
      <w:r>
        <w:rPr>
          <w:lang w:val="en-US"/>
        </w:rPr>
        <w:t>2nd</w:t>
      </w:r>
      <w:r>
        <w:rPr>
          <w:lang w:val="en-US"/>
        </w:rPr>
        <w:t>::</w:t>
      </w:r>
    </w:p>
    <w:p>
      <w:pPr>
        <w:pStyle w:val="BodyA"/>
        <w:numPr>
          <w:ilvl w:val="0"/>
          <w:numId w:val="3"/>
        </w:numPr>
        <w:rPr/>
      </w:pPr>
      <w:r>
        <w:rPr>
          <w:lang w:val="en-US"/>
        </w:rPr>
        <w:t>Second g</w:t>
      </w:r>
      <w:r>
        <w:rPr>
          <w:lang w:val="en-US"/>
        </w:rPr>
        <w:t xml:space="preserve">roup meetup </w:t>
      </w:r>
      <w:r>
        <w:rPr>
          <w:lang w:val="en-US"/>
        </w:rPr>
        <w:t>to finalize the topic</w:t>
      </w:r>
      <w:r>
        <w:rPr>
          <w:lang w:val="en-US"/>
        </w:rPr>
        <w:t>.</w:t>
      </w:r>
    </w:p>
    <w:p>
      <w:pPr>
        <w:pStyle w:val="BodyA"/>
        <w:numPr>
          <w:ilvl w:val="0"/>
          <w:numId w:val="3"/>
        </w:numPr>
        <w:rPr/>
      </w:pPr>
      <w:r>
        <w:rPr>
          <w:lang w:val="en-US"/>
        </w:rPr>
        <w:t xml:space="preserve">Gather collected data in a folder and test if they are legitimate to be used </w:t>
      </w:r>
    </w:p>
    <w:p>
      <w:pPr>
        <w:pStyle w:val="BodyA"/>
        <w:numPr>
          <w:ilvl w:val="0"/>
          <w:numId w:val="3"/>
        </w:numPr>
        <w:rPr/>
      </w:pPr>
      <w:r>
        <w:rPr>
          <w:lang w:val="en-US"/>
        </w:rPr>
        <w:t xml:space="preserve">We decided on Covid related events as our topic </w:t>
      </w:r>
      <w:r>
        <w:rPr>
          <w:lang w:val="en-US"/>
        </w:rPr>
        <w:t>as we s</w:t>
      </w:r>
      <w:r>
        <w:rPr>
          <w:lang w:val="en-US"/>
        </w:rPr>
        <w:t>truggle to</w:t>
      </w:r>
      <w:r>
        <w:rPr>
          <w:lang w:val="en-US"/>
        </w:rPr>
        <w:t xml:space="preserve"> find much suitable data for other topics</w:t>
      </w:r>
    </w:p>
    <w:p>
      <w:pPr>
        <w:pStyle w:val="BodyA"/>
        <w:ind w:left="720" w:right="0" w:hanging="0"/>
        <w:rPr/>
      </w:pPr>
      <w:r>
        <w:rPr/>
      </w:r>
    </w:p>
    <w:p>
      <w:pPr>
        <w:pStyle w:val="BodyA"/>
        <w:rPr/>
      </w:pPr>
      <w:r>
        <w:rPr>
          <w:lang w:val="en-US"/>
        </w:rPr>
        <w:t xml:space="preserve">Oct </w:t>
      </w:r>
      <w:r>
        <w:rPr>
          <w:lang w:val="en-US"/>
        </w:rPr>
        <w:t>4th</w:t>
      </w:r>
      <w:r>
        <w:rPr>
          <w:lang w:val="en-US"/>
        </w:rPr>
        <w:t>:</w:t>
      </w:r>
    </w:p>
    <w:p>
      <w:pPr>
        <w:pStyle w:val="BodyA"/>
        <w:numPr>
          <w:ilvl w:val="0"/>
          <w:numId w:val="4"/>
        </w:numPr>
        <w:rPr/>
      </w:pPr>
      <w:r>
        <w:rPr>
          <w:lang w:val="en-US"/>
        </w:rPr>
        <w:t xml:space="preserve">We came up with some </w:t>
      </w:r>
      <w:r>
        <w:rPr>
          <w:lang w:val="en-US"/>
        </w:rPr>
        <w:t xml:space="preserve">specific </w:t>
      </w:r>
      <w:r>
        <w:rPr>
          <w:lang w:val="en-US"/>
        </w:rPr>
        <w:t xml:space="preserve">ideas about our topic </w:t>
      </w:r>
      <w:r>
        <w:rPr>
          <w:lang w:val="en-US"/>
        </w:rPr>
        <w:t>according to what we have found so far</w:t>
      </w:r>
      <w:r>
        <w:rPr>
          <w:lang w:val="en-US"/>
        </w:rPr>
        <w:t xml:space="preserve">, which are the impacts on well-being. Crime rate, vaccine_rate, economy before and after covid. Each person is assigned with a task to </w:t>
      </w:r>
      <w:r>
        <w:rPr>
          <w:lang w:val="en-US"/>
        </w:rPr>
        <w:t>do.</w:t>
      </w:r>
    </w:p>
    <w:p>
      <w:pPr>
        <w:pStyle w:val="BodyA"/>
        <w:numPr>
          <w:ilvl w:val="0"/>
          <w:numId w:val="4"/>
        </w:numPr>
        <w:rPr/>
      </w:pPr>
      <w:r>
        <w:rPr>
          <w:lang w:val="en-US"/>
        </w:rPr>
        <w:t>we have been continuously l</w:t>
      </w:r>
      <w:r>
        <w:rPr>
          <w:lang w:val="en-US"/>
        </w:rPr>
        <w:t xml:space="preserve">ooking for </w:t>
      </w:r>
      <w:r>
        <w:rPr>
          <w:lang w:val="en-US"/>
        </w:rPr>
        <w:t xml:space="preserve">required data for hours and some are relatively easier to find like vaccine rate, </w:t>
      </w:r>
      <w:r>
        <w:rPr>
          <w:lang w:val="en-US"/>
        </w:rPr>
        <w:t>crime rate, some are found but requiring data wrangling, like economy</w:t>
      </w:r>
    </w:p>
    <w:p>
      <w:pPr>
        <w:pStyle w:val="BodyA"/>
        <w:numPr>
          <w:ilvl w:val="0"/>
          <w:numId w:val="4"/>
        </w:numPr>
        <w:rPr/>
      </w:pPr>
      <w:r>
        <w:rPr>
          <w:lang w:val="en-US"/>
        </w:rPr>
        <w:t>Ma</w:t>
      </w:r>
      <w:r>
        <w:rPr>
          <w:lang w:val="en-US"/>
        </w:rPr>
        <w:t>jor challenge to all of us are the date range/type and district name are not always aligned, so we have to modify them either by manual or by functions. If we realize some data have very short coverage, we will discard the data.</w:t>
      </w:r>
    </w:p>
    <w:p>
      <w:pPr>
        <w:pStyle w:val="BodyA"/>
        <w:rPr/>
      </w:pPr>
      <w:r>
        <w:rPr/>
      </w:r>
    </w:p>
    <w:p>
      <w:pPr>
        <w:pStyle w:val="BodyA"/>
        <w:rPr/>
      </w:pPr>
      <w:r>
        <w:rPr>
          <w:lang w:val="en-US"/>
        </w:rPr>
        <w:t>Oct 7th:</w:t>
      </w:r>
    </w:p>
    <w:p>
      <w:pPr>
        <w:pStyle w:val="BodyA"/>
        <w:numPr>
          <w:ilvl w:val="0"/>
          <w:numId w:val="5"/>
        </w:numPr>
        <w:rPr/>
      </w:pPr>
      <w:r>
        <w:rPr>
          <w:lang w:val="en-US"/>
        </w:rPr>
        <w:t>Group meet</w:t>
      </w:r>
      <w:r>
        <w:rPr>
          <w:lang w:val="en-US"/>
        </w:rPr>
        <w:t xml:space="preserve">up after lecture. After discussion, well-being is abandoned and economy is separated into general GDP and agriculture. </w:t>
      </w:r>
    </w:p>
    <w:p>
      <w:pPr>
        <w:pStyle w:val="BodyA"/>
        <w:numPr>
          <w:ilvl w:val="0"/>
          <w:numId w:val="5"/>
        </w:numPr>
        <w:rPr/>
      </w:pPr>
      <w:r>
        <w:rPr>
          <w:lang w:val="en-US"/>
        </w:rPr>
        <w:t>We found web scraping doesn’t work 100% times, so we download the csv/xlsx files to be read into our R.</w:t>
      </w:r>
    </w:p>
    <w:p>
      <w:pPr>
        <w:pStyle w:val="BodyA"/>
        <w:numPr>
          <w:ilvl w:val="0"/>
          <w:numId w:val="5"/>
        </w:numPr>
        <w:rPr/>
      </w:pPr>
      <w:r>
        <w:rPr>
          <w:lang w:val="en-US"/>
        </w:rPr>
        <w:t>Tried to read</w:t>
      </w:r>
      <w:r>
        <w:rPr>
          <w:lang w:val="en-US"/>
        </w:rPr>
        <w:t xml:space="preserve"> </w:t>
      </w:r>
      <w:r>
        <w:rPr>
          <w:lang w:val="en-US"/>
        </w:rPr>
        <w:t>f</w:t>
      </w:r>
      <w:r>
        <w:rPr>
          <w:lang w:val="en-US"/>
        </w:rPr>
        <w:t xml:space="preserve">iles from github </w:t>
      </w:r>
      <w:r>
        <w:rPr>
          <w:lang w:val="en-US"/>
        </w:rPr>
        <w:t xml:space="preserve">directly </w:t>
      </w:r>
      <w:r>
        <w:rPr>
          <w:lang w:val="en-US"/>
        </w:rPr>
        <w:t>within R</w:t>
      </w:r>
    </w:p>
    <w:p>
      <w:pPr>
        <w:pStyle w:val="BodyA"/>
        <w:rPr/>
      </w:pPr>
      <w:r>
        <w:rPr/>
      </w:r>
    </w:p>
    <w:p>
      <w:pPr>
        <w:pStyle w:val="BodyA"/>
        <w:rPr/>
      </w:pPr>
      <w:r>
        <w:rPr/>
      </w:r>
    </w:p>
    <w:p>
      <w:pPr>
        <w:pStyle w:val="BodyA"/>
        <w:rPr/>
      </w:pPr>
      <w:r>
        <w:rPr>
          <w:lang w:val="en-US"/>
        </w:rPr>
        <w:t xml:space="preserve">Oct </w:t>
      </w:r>
      <w:r>
        <w:rPr>
          <w:lang w:val="en-US"/>
        </w:rPr>
        <w:t>9</w:t>
      </w:r>
      <w:r>
        <w:rPr>
          <w:lang w:val="en-US"/>
        </w:rPr>
        <w:t>th</w:t>
      </w:r>
    </w:p>
    <w:p>
      <w:pPr>
        <w:pStyle w:val="BodyA"/>
        <w:numPr>
          <w:ilvl w:val="0"/>
          <w:numId w:val="6"/>
        </w:numPr>
        <w:rPr/>
      </w:pPr>
      <w:r>
        <w:rPr>
          <w:lang w:val="en-US"/>
        </w:rPr>
        <w:t>N</w:t>
      </w:r>
      <w:r>
        <w:rPr>
          <w:lang w:val="en-US"/>
        </w:rPr>
        <w:t>o Group meetup in campus today, but did zoom meeting online</w:t>
      </w:r>
    </w:p>
    <w:p>
      <w:pPr>
        <w:pStyle w:val="BodyA"/>
        <w:numPr>
          <w:ilvl w:val="0"/>
          <w:numId w:val="5"/>
        </w:numPr>
        <w:rPr/>
      </w:pPr>
      <w:r>
        <w:rPr>
          <w:lang w:val="en-US"/>
        </w:rPr>
        <w:t>E</w:t>
      </w:r>
      <w:r>
        <w:rPr>
          <w:lang w:val="en-US"/>
        </w:rPr>
        <w:t>very</w:t>
      </w:r>
      <w:r>
        <w:rPr>
          <w:lang w:val="en-US"/>
        </w:rPr>
        <w:t xml:space="preserve">one confront </w:t>
      </w:r>
      <w:r>
        <w:rPr>
          <w:lang w:val="en-US"/>
        </w:rPr>
        <w:t>different level of</w:t>
      </w:r>
      <w:r>
        <w:rPr>
          <w:lang w:val="en-US"/>
        </w:rPr>
        <w:t xml:space="preserve"> difficulties </w:t>
      </w:r>
      <w:r>
        <w:rPr>
          <w:lang w:val="en-US"/>
        </w:rPr>
        <w:t>on wrangling and merging dataframes as well as plotting with styles</w:t>
      </w:r>
    </w:p>
    <w:p>
      <w:pPr>
        <w:pStyle w:val="BodyA"/>
        <w:numPr>
          <w:ilvl w:val="0"/>
          <w:numId w:val="5"/>
        </w:numPr>
        <w:rPr/>
      </w:pPr>
      <w:r>
        <w:rPr>
          <w:lang w:val="en-US"/>
        </w:rPr>
        <w:t>A</w:t>
      </w:r>
      <w:r>
        <w:rPr>
          <w:lang w:val="en-US"/>
        </w:rPr>
        <w:t>dd death rate as a task as it’s direct result for Covid test cases</w:t>
      </w:r>
    </w:p>
    <w:p>
      <w:pPr>
        <w:pStyle w:val="BodyA"/>
        <w:numPr>
          <w:ilvl w:val="0"/>
          <w:numId w:val="5"/>
        </w:numPr>
        <w:rPr/>
      </w:pPr>
      <w:r>
        <w:rPr>
          <w:lang w:val="en-US"/>
        </w:rPr>
        <w:t>Git repository is created for project</w:t>
      </w:r>
    </w:p>
    <w:p>
      <w:pPr>
        <w:pStyle w:val="BodyA"/>
        <w:numPr>
          <w:ilvl w:val="0"/>
          <w:numId w:val="5"/>
        </w:numPr>
        <w:spacing w:before="0" w:after="0"/>
        <w:rPr/>
      </w:pPr>
      <w:r>
        <w:rPr>
          <w:lang w:val="en-US"/>
        </w:rPr>
        <w:t>death rate and vaccine rate dataframes has been modified good enough to make plots</w:t>
      </w:r>
    </w:p>
    <w:p>
      <w:pPr>
        <w:pStyle w:val="BodyA"/>
        <w:rPr>
          <w:lang w:val="en-US"/>
        </w:rPr>
      </w:pPr>
      <w:r>
        <w:rPr/>
      </w:r>
    </w:p>
    <w:p>
      <w:pPr>
        <w:pStyle w:val="BodyA"/>
        <w:rPr/>
      </w:pPr>
      <w:r>
        <w:rPr/>
      </w:r>
    </w:p>
    <w:p>
      <w:pPr>
        <w:pStyle w:val="BodyA"/>
        <w:rPr/>
      </w:pPr>
      <w:r>
        <w:rPr/>
      </w:r>
    </w:p>
    <w:p>
      <w:pPr>
        <w:pStyle w:val="BodyA"/>
        <w:rPr/>
      </w:pPr>
      <w:r>
        <w:rPr>
          <w:lang w:val="en-US"/>
        </w:rPr>
        <w:t>Oct 1</w:t>
      </w:r>
      <w:r>
        <w:rPr>
          <w:lang w:val="en-US"/>
        </w:rPr>
        <w:t>1</w:t>
      </w:r>
      <w:r>
        <w:rPr>
          <w:lang w:val="en-US"/>
        </w:rPr>
        <w:t>th</w:t>
      </w:r>
    </w:p>
    <w:p>
      <w:pPr>
        <w:pStyle w:val="BodyA"/>
        <w:numPr>
          <w:ilvl w:val="0"/>
          <w:numId w:val="7"/>
        </w:numPr>
        <w:spacing w:before="0" w:after="0"/>
        <w:rPr/>
      </w:pPr>
      <w:r>
        <w:rPr>
          <w:lang w:val="en-US"/>
        </w:rPr>
        <w:t xml:space="preserve">Group </w:t>
      </w:r>
      <w:r>
        <w:rPr>
          <w:lang w:val="en-US"/>
        </w:rPr>
        <w:t>meet in the lab, all members are present</w:t>
      </w:r>
    </w:p>
    <w:p>
      <w:pPr>
        <w:pStyle w:val="BodyA"/>
        <w:numPr>
          <w:ilvl w:val="0"/>
          <w:numId w:val="7"/>
        </w:numPr>
        <w:spacing w:before="0" w:after="0"/>
        <w:rPr/>
      </w:pPr>
      <w:r>
        <w:rPr>
          <w:lang w:val="en-US"/>
        </w:rPr>
        <w:t>Had a discuss session which we talked about what we did and what caused troubles while we are wrangling data</w:t>
      </w:r>
    </w:p>
    <w:p>
      <w:pPr>
        <w:pStyle w:val="BodyA"/>
        <w:numPr>
          <w:ilvl w:val="0"/>
          <w:numId w:val="7"/>
        </w:numPr>
        <w:spacing w:before="0" w:after="0"/>
        <w:rPr/>
      </w:pPr>
      <w:r>
        <w:rPr>
          <w:lang w:val="en-US"/>
        </w:rPr>
        <w:t>Asked tutors’ opinion, spatial plotting(sf, sp) are introduced, it can show New Zealand map by region.</w:t>
      </w:r>
    </w:p>
    <w:p>
      <w:pPr>
        <w:pStyle w:val="BodyA"/>
        <w:numPr>
          <w:ilvl w:val="0"/>
          <w:numId w:val="7"/>
        </w:numPr>
        <w:spacing w:before="0" w:after="0"/>
        <w:rPr/>
      </w:pPr>
      <w:r>
        <w:rPr>
          <w:lang w:val="en-US"/>
        </w:rPr>
        <w:t>Attempted to create multi bar chart for crime rate. Had problem of how to combine and sort data in a way it can be used for multi bar chart ggplot.</w:t>
      </w:r>
    </w:p>
    <w:p>
      <w:pPr>
        <w:pStyle w:val="BodyA"/>
        <w:numPr>
          <w:ilvl w:val="0"/>
          <w:numId w:val="7"/>
        </w:numPr>
        <w:rPr>
          <w:lang w:val="en-US"/>
        </w:rPr>
      </w:pPr>
      <w:r>
        <w:rPr>
          <w:lang w:val="en-US"/>
        </w:rPr>
        <w:t xml:space="preserve">GDP,  crime rate dataframes have been modified enough to be used for ggplots. </w:t>
      </w:r>
    </w:p>
    <w:p>
      <w:pPr>
        <w:pStyle w:val="BodyA"/>
        <w:rPr/>
      </w:pPr>
      <w:r>
        <w:rPr/>
      </w:r>
    </w:p>
    <w:p>
      <w:pPr>
        <w:pStyle w:val="BodyA"/>
        <w:rPr/>
      </w:pPr>
      <w:r>
        <w:rPr>
          <w:lang w:val="en-US"/>
        </w:rPr>
        <w:t>Oct 1</w:t>
      </w:r>
      <w:r>
        <w:rPr>
          <w:lang w:val="en-US"/>
        </w:rPr>
        <w:t>3</w:t>
      </w:r>
      <w:r>
        <w:rPr>
          <w:lang w:val="en-US"/>
        </w:rPr>
        <w:t>th</w:t>
      </w:r>
    </w:p>
    <w:p>
      <w:pPr>
        <w:pStyle w:val="BodyA"/>
        <w:numPr>
          <w:ilvl w:val="0"/>
          <w:numId w:val="8"/>
        </w:numPr>
        <w:spacing w:before="0" w:after="0"/>
        <w:rPr/>
      </w:pPr>
      <w:r>
        <w:rPr>
          <w:lang w:val="en-US"/>
        </w:rPr>
        <w:t>Extra group meetup in campus</w:t>
      </w:r>
    </w:p>
    <w:p>
      <w:pPr>
        <w:pStyle w:val="BodyA"/>
        <w:numPr>
          <w:ilvl w:val="0"/>
          <w:numId w:val="8"/>
        </w:numPr>
        <w:spacing w:before="0" w:after="0"/>
        <w:rPr/>
      </w:pPr>
      <w:r>
        <w:rPr>
          <w:lang w:val="en-US"/>
        </w:rPr>
        <w:t>Some has issues of installing certain packages</w:t>
      </w:r>
    </w:p>
    <w:p>
      <w:pPr>
        <w:pStyle w:val="BodyA"/>
        <w:numPr>
          <w:ilvl w:val="0"/>
          <w:numId w:val="8"/>
        </w:numPr>
        <w:spacing w:before="0" w:after="0"/>
        <w:rPr/>
      </w:pPr>
      <w:r>
        <w:rPr>
          <w:lang w:val="en-US"/>
        </w:rPr>
        <w:t>The daliy test cases need to be converted into weekly</w:t>
      </w:r>
    </w:p>
    <w:p>
      <w:pPr>
        <w:pStyle w:val="BodyA"/>
        <w:numPr>
          <w:ilvl w:val="0"/>
          <w:numId w:val="8"/>
        </w:numPr>
        <w:spacing w:before="0" w:after="0"/>
        <w:rPr/>
      </w:pPr>
      <w:r>
        <w:rPr>
          <w:lang w:val="en-US"/>
        </w:rPr>
        <w:t>Agriculture dataframes has been modified good enough to make plots</w:t>
      </w:r>
    </w:p>
    <w:p>
      <w:pPr>
        <w:pStyle w:val="BodyA"/>
        <w:numPr>
          <w:ilvl w:val="0"/>
          <w:numId w:val="8"/>
        </w:numPr>
        <w:spacing w:before="0" w:after="0"/>
        <w:rPr>
          <w:lang w:val="en-US"/>
        </w:rPr>
      </w:pPr>
      <w:r>
        <w:rPr>
          <w:lang w:val="en-US"/>
        </w:rPr>
        <w:t>NZ map can be showed in R but without any values</w:t>
      </w:r>
    </w:p>
    <w:p>
      <w:pPr>
        <w:pStyle w:val="BodyA"/>
        <w:rPr/>
      </w:pPr>
      <w:r>
        <w:rPr>
          <w:lang w:val="en-US"/>
        </w:rPr>
        <w:t xml:space="preserve">                                      </w:t>
      </w:r>
    </w:p>
    <w:p>
      <w:pPr>
        <w:pStyle w:val="BodyA"/>
        <w:rPr/>
      </w:pPr>
      <w:r>
        <w:rPr>
          <w:lang w:val="en-US"/>
        </w:rPr>
        <w:t>Oct 1</w:t>
      </w:r>
      <w:r>
        <w:rPr>
          <w:lang w:val="en-US"/>
        </w:rPr>
        <w:t>6</w:t>
      </w:r>
      <w:r>
        <w:rPr>
          <w:lang w:val="en-US"/>
        </w:rPr>
        <w:t>th</w:t>
      </w:r>
    </w:p>
    <w:p>
      <w:pPr>
        <w:pStyle w:val="BodyA"/>
        <w:numPr>
          <w:ilvl w:val="0"/>
          <w:numId w:val="9"/>
        </w:numPr>
        <w:spacing w:before="0" w:after="0"/>
        <w:rPr/>
      </w:pPr>
      <w:r>
        <w:rPr>
          <w:lang w:val="en-US"/>
        </w:rPr>
        <w:t>git pushed most our work on github</w:t>
      </w:r>
    </w:p>
    <w:p>
      <w:pPr>
        <w:pStyle w:val="BodyA"/>
        <w:numPr>
          <w:ilvl w:val="0"/>
          <w:numId w:val="9"/>
        </w:numPr>
        <w:spacing w:before="0" w:after="0"/>
        <w:rPr/>
      </w:pPr>
      <w:r>
        <w:rPr>
          <w:lang w:val="en-US"/>
        </w:rPr>
        <w:t xml:space="preserve">NZ map with crime rate and vaccine rate are successfully created </w:t>
      </w:r>
    </w:p>
    <w:p>
      <w:pPr>
        <w:pStyle w:val="BodyA"/>
        <w:numPr>
          <w:ilvl w:val="0"/>
          <w:numId w:val="9"/>
        </w:numPr>
        <w:spacing w:before="0" w:after="0"/>
        <w:rPr/>
      </w:pPr>
      <w:r>
        <w:rPr>
          <w:lang w:val="en-US"/>
        </w:rPr>
        <w:t>report has been finished today.</w:t>
      </w:r>
    </w:p>
    <w:p>
      <w:pPr>
        <w:pStyle w:val="BodyA"/>
        <w:numPr>
          <w:ilvl w:val="0"/>
          <w:numId w:val="9"/>
        </w:numPr>
        <w:spacing w:before="0" w:after="0"/>
        <w:rPr/>
      </w:pPr>
      <w:r>
        <w:rPr>
          <w:lang w:val="en-US"/>
        </w:rPr>
        <w:t xml:space="preserve">Some minor changes on the graph to adjust the </w:t>
      </w:r>
      <w:r>
        <w:rPr>
          <w:lang w:val="en-US"/>
        </w:rPr>
        <w:t>size.</w:t>
      </w:r>
    </w:p>
    <w:p>
      <w:pPr>
        <w:pStyle w:val="BodyA"/>
        <w:numPr>
          <w:ilvl w:val="0"/>
          <w:numId w:val="9"/>
        </w:numPr>
        <w:spacing w:before="0" w:after="0"/>
        <w:rPr/>
      </w:pPr>
      <w:r>
        <w:rPr>
          <w:lang w:val="en-US"/>
        </w:rPr>
        <w:t>Presentation power point has been created</w:t>
      </w:r>
    </w:p>
    <w:p>
      <w:pPr>
        <w:pStyle w:val="BodyA"/>
        <w:rPr>
          <w:lang w:val="en-US"/>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NZ"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NZ" w:eastAsia="zh-CN" w:bidi="hi-IN"/>
      <w14:textOutline>
        <w14:noFill/>
      </w14:textOutline>
      <w14:textFill>
        <w14:solidFill>
          <w14:srgbClr w14:val="000000"/>
        </w14:solidFill>
      </w14:textFill>
    </w:rPr>
  </w:style>
  <w:style w:type="paragraph" w:styleId="BodyA">
    <w:name w:val="Body A"/>
    <w:qFormat/>
    <w:pPr>
      <w:keepNext w:val="false"/>
      <w:keepLines w:val="false"/>
      <w:pageBreakBefore w:val="false"/>
      <w:widowControl/>
      <w:pBdr/>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w="12700" w14:cap="flat">
        <w14:noFill/>
        <w14:miter w14:lim="400000"/>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564</Words>
  <Characters>2503</Characters>
  <CharactersWithSpaces>3030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2022-10-16T23:17:58Z</dcterms:modified>
  <cp:revision>1</cp:revision>
  <dc:subject/>
  <dc:title/>
</cp:coreProperties>
</file>